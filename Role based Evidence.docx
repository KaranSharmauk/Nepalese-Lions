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DD226" w14:textId="3DC5186F" w:rsidR="008B525D" w:rsidRDefault="006B3AFC">
      <w:pPr>
        <w:pStyle w:val="Heading1"/>
      </w:pPr>
      <w:r>
        <w:t>Attendance</w:t>
      </w:r>
    </w:p>
    <w:p w14:paraId="57B5D04A" w14:textId="77777777" w:rsidR="006B3AFC" w:rsidRPr="006B3AFC" w:rsidRDefault="006B3AFC" w:rsidP="006B3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911"/>
        <w:gridCol w:w="873"/>
        <w:gridCol w:w="899"/>
        <w:gridCol w:w="839"/>
        <w:gridCol w:w="1072"/>
        <w:gridCol w:w="1014"/>
        <w:gridCol w:w="846"/>
        <w:gridCol w:w="1142"/>
      </w:tblGrid>
      <w:tr w:rsidR="008B525D" w14:paraId="7C4C7AF2" w14:textId="77777777">
        <w:tc>
          <w:tcPr>
            <w:tcW w:w="960" w:type="dxa"/>
          </w:tcPr>
          <w:p w14:paraId="2973D1F9" w14:textId="77777777" w:rsidR="008B525D" w:rsidRDefault="00000000">
            <w:r>
              <w:t>Date</w:t>
            </w:r>
          </w:p>
        </w:tc>
        <w:tc>
          <w:tcPr>
            <w:tcW w:w="960" w:type="dxa"/>
          </w:tcPr>
          <w:p w14:paraId="5B4B12F3" w14:textId="77777777" w:rsidR="008B525D" w:rsidRDefault="00000000">
            <w:r>
              <w:t>Karan Sharma</w:t>
            </w:r>
          </w:p>
        </w:tc>
        <w:tc>
          <w:tcPr>
            <w:tcW w:w="960" w:type="dxa"/>
          </w:tcPr>
          <w:p w14:paraId="6A22D7C8" w14:textId="77777777" w:rsidR="008B525D" w:rsidRDefault="00000000">
            <w:r>
              <w:t>Milan Gajurel</w:t>
            </w:r>
          </w:p>
        </w:tc>
        <w:tc>
          <w:tcPr>
            <w:tcW w:w="960" w:type="dxa"/>
          </w:tcPr>
          <w:p w14:paraId="55BCF5E3" w14:textId="77777777" w:rsidR="008B525D" w:rsidRDefault="00000000">
            <w:r>
              <w:t>Tirth Nath Mahato</w:t>
            </w:r>
          </w:p>
        </w:tc>
        <w:tc>
          <w:tcPr>
            <w:tcW w:w="960" w:type="dxa"/>
          </w:tcPr>
          <w:p w14:paraId="4D31E453" w14:textId="77777777" w:rsidR="008B525D" w:rsidRDefault="00000000">
            <w:r>
              <w:t>Sandip B K</w:t>
            </w:r>
          </w:p>
        </w:tc>
        <w:tc>
          <w:tcPr>
            <w:tcW w:w="960" w:type="dxa"/>
          </w:tcPr>
          <w:p w14:paraId="0E111C59" w14:textId="77777777" w:rsidR="008B525D" w:rsidRDefault="00000000">
            <w:r>
              <w:t>Mubarak Rahaman</w:t>
            </w:r>
          </w:p>
        </w:tc>
        <w:tc>
          <w:tcPr>
            <w:tcW w:w="960" w:type="dxa"/>
          </w:tcPr>
          <w:p w14:paraId="41792DCA" w14:textId="77777777" w:rsidR="008B525D" w:rsidRDefault="00000000">
            <w:r>
              <w:t>Sujan Shrestha</w:t>
            </w:r>
          </w:p>
        </w:tc>
        <w:tc>
          <w:tcPr>
            <w:tcW w:w="960" w:type="dxa"/>
          </w:tcPr>
          <w:p w14:paraId="60DE85B5" w14:textId="77777777" w:rsidR="008B525D" w:rsidRDefault="00000000">
            <w:r>
              <w:t>Sagar Poudel</w:t>
            </w:r>
          </w:p>
        </w:tc>
        <w:tc>
          <w:tcPr>
            <w:tcW w:w="960" w:type="dxa"/>
          </w:tcPr>
          <w:p w14:paraId="53BC5D19" w14:textId="77777777" w:rsidR="008B525D" w:rsidRDefault="00000000">
            <w:r>
              <w:t>Mahendra Singh</w:t>
            </w:r>
          </w:p>
        </w:tc>
      </w:tr>
      <w:tr w:rsidR="008B525D" w14:paraId="4F837F5F" w14:textId="77777777">
        <w:tc>
          <w:tcPr>
            <w:tcW w:w="960" w:type="dxa"/>
          </w:tcPr>
          <w:p w14:paraId="1D158137" w14:textId="77777777" w:rsidR="008B525D" w:rsidRDefault="00000000">
            <w:r>
              <w:t>2025-04-04 00:00:00</w:t>
            </w:r>
          </w:p>
        </w:tc>
        <w:tc>
          <w:tcPr>
            <w:tcW w:w="960" w:type="dxa"/>
          </w:tcPr>
          <w:p w14:paraId="5D0AD2A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34028F0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F6F319D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7CF373D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38722E2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2521E8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36A067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5880DBB" w14:textId="77777777" w:rsidR="008B525D" w:rsidRDefault="00000000">
            <w:r>
              <w:t>P</w:t>
            </w:r>
          </w:p>
        </w:tc>
      </w:tr>
      <w:tr w:rsidR="008B525D" w14:paraId="54147862" w14:textId="77777777">
        <w:tc>
          <w:tcPr>
            <w:tcW w:w="960" w:type="dxa"/>
          </w:tcPr>
          <w:p w14:paraId="02BA4172" w14:textId="77777777" w:rsidR="008B525D" w:rsidRDefault="00000000">
            <w:r>
              <w:t>2025-04-08 00:00:00</w:t>
            </w:r>
          </w:p>
        </w:tc>
        <w:tc>
          <w:tcPr>
            <w:tcW w:w="960" w:type="dxa"/>
          </w:tcPr>
          <w:p w14:paraId="3E6D7566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83DB2BC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1FE9743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EFDAB52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4A25BA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23A300F8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F68E1C4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5A9F478" w14:textId="77777777" w:rsidR="008B525D" w:rsidRDefault="00000000">
            <w:r>
              <w:t>P</w:t>
            </w:r>
          </w:p>
        </w:tc>
      </w:tr>
      <w:tr w:rsidR="008B525D" w14:paraId="4B38E328" w14:textId="77777777">
        <w:tc>
          <w:tcPr>
            <w:tcW w:w="960" w:type="dxa"/>
          </w:tcPr>
          <w:p w14:paraId="305B2ACF" w14:textId="77777777" w:rsidR="008B525D" w:rsidRDefault="00000000">
            <w:r>
              <w:t>2025-04-11 00:00:00</w:t>
            </w:r>
          </w:p>
        </w:tc>
        <w:tc>
          <w:tcPr>
            <w:tcW w:w="960" w:type="dxa"/>
          </w:tcPr>
          <w:p w14:paraId="34860D8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5C2EFE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27B5426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0583C1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40591EC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4BBEF96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8E34873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25F4076" w14:textId="77777777" w:rsidR="008B525D" w:rsidRDefault="00000000">
            <w:r>
              <w:t>P</w:t>
            </w:r>
          </w:p>
        </w:tc>
      </w:tr>
      <w:tr w:rsidR="008B525D" w14:paraId="4057FE9D" w14:textId="77777777">
        <w:tc>
          <w:tcPr>
            <w:tcW w:w="960" w:type="dxa"/>
          </w:tcPr>
          <w:p w14:paraId="606F4BC6" w14:textId="77777777" w:rsidR="008B525D" w:rsidRDefault="00000000">
            <w:r>
              <w:t>2025-04-14 00:00:00</w:t>
            </w:r>
          </w:p>
        </w:tc>
        <w:tc>
          <w:tcPr>
            <w:tcW w:w="960" w:type="dxa"/>
          </w:tcPr>
          <w:p w14:paraId="28BAC76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208026B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F59F6B8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95AF28B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117A88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3A8D0FA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E65FEC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9EC1115" w14:textId="77777777" w:rsidR="008B525D" w:rsidRDefault="00000000">
            <w:r>
              <w:t>P</w:t>
            </w:r>
          </w:p>
        </w:tc>
      </w:tr>
      <w:tr w:rsidR="008B525D" w14:paraId="6B82A84B" w14:textId="77777777">
        <w:tc>
          <w:tcPr>
            <w:tcW w:w="960" w:type="dxa"/>
          </w:tcPr>
          <w:p w14:paraId="0ACF986B" w14:textId="77777777" w:rsidR="008B525D" w:rsidRDefault="00000000">
            <w:r>
              <w:t>2025-04-19 00:00:00</w:t>
            </w:r>
          </w:p>
        </w:tc>
        <w:tc>
          <w:tcPr>
            <w:tcW w:w="960" w:type="dxa"/>
          </w:tcPr>
          <w:p w14:paraId="5916EA01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F1C1DD9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4B206D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CBD4D5B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54D8171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96B764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AA69FA0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5467852" w14:textId="77777777" w:rsidR="008B525D" w:rsidRDefault="00000000">
            <w:r>
              <w:t>P</w:t>
            </w:r>
          </w:p>
        </w:tc>
      </w:tr>
      <w:tr w:rsidR="008B525D" w14:paraId="529AA231" w14:textId="77777777">
        <w:tc>
          <w:tcPr>
            <w:tcW w:w="960" w:type="dxa"/>
          </w:tcPr>
          <w:p w14:paraId="0E7F4288" w14:textId="77777777" w:rsidR="008B525D" w:rsidRDefault="00000000">
            <w:r>
              <w:t>2025-04-21 00:00:00</w:t>
            </w:r>
          </w:p>
        </w:tc>
        <w:tc>
          <w:tcPr>
            <w:tcW w:w="960" w:type="dxa"/>
          </w:tcPr>
          <w:p w14:paraId="4328037E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11AD96E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2E1436F1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88C7744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FC862FE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58A645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938550B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1234F00" w14:textId="77777777" w:rsidR="008B525D" w:rsidRDefault="00000000">
            <w:r>
              <w:t>P</w:t>
            </w:r>
          </w:p>
        </w:tc>
      </w:tr>
      <w:tr w:rsidR="008B525D" w14:paraId="66893AC5" w14:textId="77777777">
        <w:tc>
          <w:tcPr>
            <w:tcW w:w="960" w:type="dxa"/>
          </w:tcPr>
          <w:p w14:paraId="114D20EC" w14:textId="77777777" w:rsidR="008B525D" w:rsidRDefault="00000000">
            <w:r>
              <w:t>2025-04-26 00:00:00</w:t>
            </w:r>
          </w:p>
        </w:tc>
        <w:tc>
          <w:tcPr>
            <w:tcW w:w="960" w:type="dxa"/>
          </w:tcPr>
          <w:p w14:paraId="56F4BF8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6643D9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E9B8F63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0D8B862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55266543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D079721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73D940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0646526" w14:textId="77777777" w:rsidR="008B525D" w:rsidRDefault="00000000">
            <w:r>
              <w:t>P</w:t>
            </w:r>
          </w:p>
        </w:tc>
      </w:tr>
      <w:tr w:rsidR="008B525D" w14:paraId="613E9E3F" w14:textId="77777777">
        <w:tc>
          <w:tcPr>
            <w:tcW w:w="960" w:type="dxa"/>
          </w:tcPr>
          <w:p w14:paraId="39A07AD9" w14:textId="77777777" w:rsidR="008B525D" w:rsidRDefault="00000000">
            <w:r>
              <w:t>2025-04-28 00:00:00</w:t>
            </w:r>
          </w:p>
        </w:tc>
        <w:tc>
          <w:tcPr>
            <w:tcW w:w="960" w:type="dxa"/>
          </w:tcPr>
          <w:p w14:paraId="5C95A428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3C77DC0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7302C2E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E1BBD40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2938003E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46E02A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B684FA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BC4A019" w14:textId="77777777" w:rsidR="008B525D" w:rsidRDefault="00000000">
            <w:r>
              <w:t>P</w:t>
            </w:r>
          </w:p>
        </w:tc>
      </w:tr>
      <w:tr w:rsidR="008B525D" w14:paraId="459D6199" w14:textId="77777777">
        <w:tc>
          <w:tcPr>
            <w:tcW w:w="960" w:type="dxa"/>
          </w:tcPr>
          <w:p w14:paraId="3A49B572" w14:textId="77777777" w:rsidR="008B525D" w:rsidRDefault="00000000">
            <w:r>
              <w:t>2025-05-03 00:00:00</w:t>
            </w:r>
          </w:p>
        </w:tc>
        <w:tc>
          <w:tcPr>
            <w:tcW w:w="960" w:type="dxa"/>
          </w:tcPr>
          <w:p w14:paraId="38C2B918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2143B00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CC4BC02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26D6CCB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AF3A04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0F59B42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F60A0D1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90666AA" w14:textId="77777777" w:rsidR="008B525D" w:rsidRDefault="00000000">
            <w:r>
              <w:t>P</w:t>
            </w:r>
          </w:p>
        </w:tc>
      </w:tr>
      <w:tr w:rsidR="008B525D" w14:paraId="1FAF6D8A" w14:textId="77777777">
        <w:tc>
          <w:tcPr>
            <w:tcW w:w="960" w:type="dxa"/>
          </w:tcPr>
          <w:p w14:paraId="41B5FC41" w14:textId="77777777" w:rsidR="008B525D" w:rsidRDefault="00000000">
            <w:r>
              <w:t>2025-05-07 00:00:00</w:t>
            </w:r>
          </w:p>
        </w:tc>
        <w:tc>
          <w:tcPr>
            <w:tcW w:w="960" w:type="dxa"/>
          </w:tcPr>
          <w:p w14:paraId="7D9B2300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39AAB9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FB58B9C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2B9ABA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7FAE02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6E7765F4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58F3DA5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33CD476" w14:textId="77777777" w:rsidR="008B525D" w:rsidRDefault="00000000">
            <w:r>
              <w:t>P</w:t>
            </w:r>
          </w:p>
        </w:tc>
      </w:tr>
      <w:tr w:rsidR="008B525D" w14:paraId="393E0D64" w14:textId="77777777">
        <w:tc>
          <w:tcPr>
            <w:tcW w:w="960" w:type="dxa"/>
          </w:tcPr>
          <w:p w14:paraId="280A033A" w14:textId="77777777" w:rsidR="008B525D" w:rsidRDefault="00000000">
            <w:r>
              <w:lastRenderedPageBreak/>
              <w:t>2025-05-11 00:00:00</w:t>
            </w:r>
          </w:p>
        </w:tc>
        <w:tc>
          <w:tcPr>
            <w:tcW w:w="960" w:type="dxa"/>
          </w:tcPr>
          <w:p w14:paraId="232A9579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3B50EC9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440507F7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100F6B7F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A9B95AB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DC9933D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39228E5C" w14:textId="77777777" w:rsidR="008B525D" w:rsidRDefault="00000000">
            <w:r>
              <w:t>P</w:t>
            </w:r>
          </w:p>
        </w:tc>
        <w:tc>
          <w:tcPr>
            <w:tcW w:w="960" w:type="dxa"/>
          </w:tcPr>
          <w:p w14:paraId="7DBC3B5B" w14:textId="77777777" w:rsidR="008B525D" w:rsidRDefault="00000000">
            <w:r>
              <w:t>P</w:t>
            </w:r>
          </w:p>
        </w:tc>
      </w:tr>
      <w:tr w:rsidR="006B3AFC" w14:paraId="7A91A8CD" w14:textId="77777777">
        <w:tc>
          <w:tcPr>
            <w:tcW w:w="960" w:type="dxa"/>
          </w:tcPr>
          <w:p w14:paraId="5B12952B" w14:textId="77777777" w:rsidR="006B3AFC" w:rsidRDefault="006B3AFC"/>
        </w:tc>
        <w:tc>
          <w:tcPr>
            <w:tcW w:w="960" w:type="dxa"/>
          </w:tcPr>
          <w:p w14:paraId="72F17F0A" w14:textId="77777777" w:rsidR="006B3AFC" w:rsidRDefault="006B3AFC"/>
        </w:tc>
        <w:tc>
          <w:tcPr>
            <w:tcW w:w="960" w:type="dxa"/>
          </w:tcPr>
          <w:p w14:paraId="35A39C78" w14:textId="77777777" w:rsidR="006B3AFC" w:rsidRDefault="006B3AFC"/>
        </w:tc>
        <w:tc>
          <w:tcPr>
            <w:tcW w:w="960" w:type="dxa"/>
          </w:tcPr>
          <w:p w14:paraId="60B6688E" w14:textId="77777777" w:rsidR="006B3AFC" w:rsidRDefault="006B3AFC"/>
        </w:tc>
        <w:tc>
          <w:tcPr>
            <w:tcW w:w="960" w:type="dxa"/>
          </w:tcPr>
          <w:p w14:paraId="50D5FBEE" w14:textId="77777777" w:rsidR="006B3AFC" w:rsidRDefault="006B3AFC"/>
        </w:tc>
        <w:tc>
          <w:tcPr>
            <w:tcW w:w="960" w:type="dxa"/>
          </w:tcPr>
          <w:p w14:paraId="3C2ECC54" w14:textId="77777777" w:rsidR="006B3AFC" w:rsidRDefault="006B3AFC"/>
        </w:tc>
        <w:tc>
          <w:tcPr>
            <w:tcW w:w="960" w:type="dxa"/>
          </w:tcPr>
          <w:p w14:paraId="6A617773" w14:textId="77777777" w:rsidR="006B3AFC" w:rsidRDefault="006B3AFC"/>
        </w:tc>
        <w:tc>
          <w:tcPr>
            <w:tcW w:w="960" w:type="dxa"/>
          </w:tcPr>
          <w:p w14:paraId="383054D0" w14:textId="77777777" w:rsidR="006B3AFC" w:rsidRDefault="006B3AFC"/>
        </w:tc>
        <w:tc>
          <w:tcPr>
            <w:tcW w:w="960" w:type="dxa"/>
          </w:tcPr>
          <w:p w14:paraId="313287D4" w14:textId="77777777" w:rsidR="006B3AFC" w:rsidRDefault="006B3AFC"/>
        </w:tc>
      </w:tr>
    </w:tbl>
    <w:p w14:paraId="1C948E92" w14:textId="1D0D420B" w:rsidR="00000000" w:rsidRDefault="006B3AFC">
      <w:r>
        <w:t xml:space="preserve"> </w:t>
      </w:r>
    </w:p>
    <w:p w14:paraId="6735600F" w14:textId="77777777" w:rsidR="006B3AFC" w:rsidRDefault="006B3AFC"/>
    <w:p w14:paraId="40F23C73" w14:textId="01BC1DF5" w:rsidR="006B3AFC" w:rsidRDefault="006B3AFC">
      <w:r>
        <w:rPr>
          <w:noProof/>
        </w:rPr>
        <w:drawing>
          <wp:inline distT="0" distB="0" distL="0" distR="0" wp14:anchorId="28D5F894" wp14:editId="26DEEF9B">
            <wp:extent cx="5486400" cy="2912110"/>
            <wp:effectExtent l="0" t="0" r="0" b="2540"/>
            <wp:docPr id="172420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00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121404">
    <w:abstractNumId w:val="8"/>
  </w:num>
  <w:num w:numId="2" w16cid:durableId="1257785290">
    <w:abstractNumId w:val="6"/>
  </w:num>
  <w:num w:numId="3" w16cid:durableId="250046337">
    <w:abstractNumId w:val="5"/>
  </w:num>
  <w:num w:numId="4" w16cid:durableId="986590388">
    <w:abstractNumId w:val="4"/>
  </w:num>
  <w:num w:numId="5" w16cid:durableId="1376078397">
    <w:abstractNumId w:val="7"/>
  </w:num>
  <w:num w:numId="6" w16cid:durableId="2060471150">
    <w:abstractNumId w:val="3"/>
  </w:num>
  <w:num w:numId="7" w16cid:durableId="1107625470">
    <w:abstractNumId w:val="2"/>
  </w:num>
  <w:num w:numId="8" w16cid:durableId="176772741">
    <w:abstractNumId w:val="1"/>
  </w:num>
  <w:num w:numId="9" w16cid:durableId="46978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3AFC"/>
    <w:rsid w:val="008B525D"/>
    <w:rsid w:val="00AA1D8D"/>
    <w:rsid w:val="00B47730"/>
    <w:rsid w:val="00CB0664"/>
    <w:rsid w:val="00E650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C1DD1"/>
  <w14:defaultImageDpi w14:val="300"/>
  <w15:docId w15:val="{711B75B8-F248-4A96-B342-6388455B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Sharma, Karan</cp:lastModifiedBy>
  <cp:revision>2</cp:revision>
  <dcterms:created xsi:type="dcterms:W3CDTF">2025-05-12T10:07:00Z</dcterms:created>
  <dcterms:modified xsi:type="dcterms:W3CDTF">2025-05-12T10:07:00Z</dcterms:modified>
  <cp:category/>
</cp:coreProperties>
</file>